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Password Strength Analyzer (GUI Version)</w:t>
      </w:r>
    </w:p>
    <w:p>
      <w:r>
        <w:t>Author: Krish Patel</w:t>
      </w:r>
    </w:p>
    <w:p>
      <w:r>
        <w:t>Date: September 2025</w:t>
        <w:br/>
      </w:r>
    </w:p>
    <w:p>
      <w:pPr>
        <w:pStyle w:val="Heading1"/>
      </w:pPr>
      <w:r>
        <w:t>Abstract</w:t>
      </w:r>
    </w:p>
    <w:p>
      <w:r>
        <w:t>The Password Strength Analyzer is a Python-based GUI application built using Tkinter. It evaluates the strength of a password against multiple security criteria including length, use of uppercase letters, lowercase letters, digits, and special characters. The tool provides immediate feedback and suggestions to improve weak or moderate passwords, helping users adopt stronger password practices for better cybersecurity.</w:t>
      </w:r>
    </w:p>
    <w:p>
      <w:pPr>
        <w:pStyle w:val="Heading1"/>
      </w:pPr>
      <w:r>
        <w:t>Tools &amp; Technologies Used</w:t>
      </w:r>
    </w:p>
    <w:p>
      <w:r>
        <w:t>- Python 3.x</w:t>
      </w:r>
    </w:p>
    <w:p>
      <w:r>
        <w:t>- Tkinter (for GUI)</w:t>
      </w:r>
    </w:p>
    <w:p>
      <w:r>
        <w:t>- Regular Expressions (re library)</w:t>
      </w:r>
    </w:p>
    <w:p>
      <w:pPr>
        <w:pStyle w:val="Heading1"/>
      </w:pPr>
      <w:r>
        <w:t>System Description</w:t>
      </w:r>
    </w:p>
    <w:p>
      <w:r>
        <w:t>The application consists of a Tkinter-based interface with an input field for entering a password, an 'Analyze' button, and a text area to display results. The password is evaluated on five main rules:</w:t>
        <w:br/>
        <w:t>1. Minimum length of 8 characters</w:t>
        <w:br/>
        <w:t>2. At least one uppercase letter</w:t>
        <w:br/>
        <w:t>3. At least one lowercase letter</w:t>
        <w:br/>
        <w:t>4. At least one digit</w:t>
        <w:br/>
        <w:t>5. At least one special character (@, #, $, !, %, *, ?, &amp;)</w:t>
        <w:br/>
        <w:br/>
        <w:t>Based on the rules satisfied, the password is classified as Weak, Moderate, or Strong, with suggestions provided for improvement.</w:t>
      </w:r>
    </w:p>
    <w:p>
      <w:pPr>
        <w:pStyle w:val="Heading1"/>
      </w:pPr>
      <w:r>
        <w:t>Source Code</w:t>
      </w:r>
    </w:p>
    <w:p>
      <w:r>
        <w:br/>
        <w:t>import re</w:t>
        <w:br/>
        <w:t>import tkinter as tk</w:t>
        <w:br/>
        <w:t>from tkinter import messagebox</w:t>
        <w:br/>
        <w:br/>
        <w:t>def check_password_strength(password):</w:t>
        <w:br/>
        <w:t xml:space="preserve">    strength = 0</w:t>
        <w:br/>
        <w:t xml:space="preserve">    remarks = []</w:t>
        <w:br/>
        <w:br/>
        <w:t xml:space="preserve">    if len(password) &gt;= 8:</w:t>
        <w:br/>
        <w:t xml:space="preserve">        strength += 1</w:t>
        <w:br/>
        <w:t xml:space="preserve">    else:</w:t>
        <w:br/>
        <w:t xml:space="preserve">        remarks.append("❌ Password should be at least 8 characters long.")</w:t>
        <w:br/>
        <w:br/>
        <w:t xml:space="preserve">    if re.search(r"[A-Z]", password):</w:t>
        <w:br/>
        <w:t xml:space="preserve">        strength += 1</w:t>
        <w:br/>
        <w:t xml:space="preserve">    else:</w:t>
        <w:br/>
        <w:t xml:space="preserve">        remarks.append("❌ Add at least one uppercase letter.")</w:t>
        <w:br/>
        <w:br/>
        <w:t xml:space="preserve">    if re.search(r"[a-z]", password):</w:t>
        <w:br/>
        <w:t xml:space="preserve">        strength += 1</w:t>
        <w:br/>
        <w:t xml:space="preserve">    else:</w:t>
        <w:br/>
        <w:t xml:space="preserve">        remarks.append("❌ Add at least one lowercase letter.")</w:t>
        <w:br/>
        <w:br/>
        <w:t xml:space="preserve">    if re.search(r"[0-9]", password):</w:t>
        <w:br/>
        <w:t xml:space="preserve">        strength += 1</w:t>
        <w:br/>
        <w:t xml:space="preserve">    else:</w:t>
        <w:br/>
        <w:t xml:space="preserve">        remarks.append("❌ Add at least one number.")</w:t>
        <w:br/>
        <w:br/>
        <w:t xml:space="preserve">    if re.search(r"[@#$!%*?&amp;]", password):</w:t>
        <w:br/>
        <w:t xml:space="preserve">        strength += 1</w:t>
        <w:br/>
        <w:t xml:space="preserve">    else:</w:t>
        <w:br/>
        <w:t xml:space="preserve">        remarks.append("❌ Add at least one special character (@,#, $, !, %, *, ?, &amp;).")</w:t>
        <w:br/>
        <w:br/>
        <w:t xml:space="preserve">    if strength == 5:</w:t>
        <w:br/>
        <w:t xml:space="preserve">        return "✅ Strong Password", remarks</w:t>
        <w:br/>
        <w:t xml:space="preserve">    elif 3 &lt;= strength &lt; 5:</w:t>
        <w:br/>
        <w:t xml:space="preserve">        return "⚠️ Moderate Password", remarks</w:t>
        <w:br/>
        <w:t xml:space="preserve">    else:</w:t>
        <w:br/>
        <w:t xml:space="preserve">        return "❌ Weak Password", remarks</w:t>
        <w:br/>
        <w:br/>
        <w:t>def analyze_password():</w:t>
        <w:br/>
        <w:t xml:space="preserve">    password = entry.get()</w:t>
        <w:br/>
        <w:t xml:space="preserve">    if not password:</w:t>
        <w:br/>
        <w:t xml:space="preserve">        messagebox.showwarning("Warning", "Please enter a password.")</w:t>
        <w:br/>
        <w:t xml:space="preserve">        return</w:t>
        <w:br/>
        <w:br/>
        <w:t xml:space="preserve">    result, feedback = check_password_strength(password)</w:t>
        <w:br/>
        <w:br/>
        <w:t xml:space="preserve">    output_text.delete("1.0", tk.END)</w:t>
        <w:br/>
        <w:t xml:space="preserve">    output_text.insert(tk.END, f"Password Strength: {result}\n\n")</w:t>
        <w:br/>
        <w:br/>
        <w:t xml:space="preserve">    if feedback:</w:t>
        <w:br/>
        <w:t xml:space="preserve">        output_text.insert(tk.END, "Suggestions:\n")</w:t>
        <w:br/>
        <w:t xml:space="preserve">        for item in feedback:</w:t>
        <w:br/>
        <w:t xml:space="preserve">            output_text.insert(tk.END, f"- {item}\n")</w:t>
        <w:br/>
        <w:br/>
        <w:t>root = tk.Tk()</w:t>
        <w:br/>
        <w:t>root.title("Password Strength Analyzer")</w:t>
        <w:br/>
        <w:t>root.geometry("500x400")</w:t>
        <w:br/>
        <w:t>root.config(bg="#f0f4f7")</w:t>
        <w:br/>
        <w:br/>
        <w:t>heading = tk.Label(root, text="🔐 Password Strength Analyzer",</w:t>
        <w:br/>
        <w:t xml:space="preserve">                   font=("Arial", 16, "bold"), bg="#f0f4f7", fg="#2c3e50")</w:t>
        <w:br/>
        <w:t>heading.pack(pady=10)</w:t>
        <w:br/>
        <w:br/>
        <w:t>entry_label = tk.Label(root, text="Enter Password:", font=("Arial", 12), bg="#f0f4f7")</w:t>
        <w:br/>
        <w:t>entry_label.pack(pady=5)</w:t>
        <w:br/>
        <w:br/>
        <w:t>entry = tk.Entry(root, show="*", width=30, font=("Arial", 12))</w:t>
        <w:br/>
        <w:t>entry.pack(pady=5)</w:t>
        <w:br/>
        <w:br/>
        <w:t>analyze_btn = tk.Button(root, text="Analyze", command=analyze_password,</w:t>
        <w:br/>
        <w:t xml:space="preserve">                        font=("Arial", 12, "bold"), bg="#3498db", fg="white", padx=10, pady=5)</w:t>
        <w:br/>
        <w:t>analyze_btn.pack(pady=10)</w:t>
        <w:br/>
        <w:br/>
        <w:t>output_text = tk.Text(root, height=10, width=55, font=("Arial", 10))</w:t>
        <w:br/>
        <w:t>output_text.pack(pady=10)</w:t>
        <w:br/>
        <w:br/>
        <w:t>root.mainloop()</w:t>
        <w:br/>
      </w:r>
    </w:p>
    <w:p>
      <w:pPr>
        <w:pStyle w:val="Heading1"/>
      </w:pPr>
      <w:r>
        <w:t>Sample Output</w:t>
      </w:r>
    </w:p>
    <w:p>
      <w:r>
        <w:t>Example 1: Password = 'abc' → Weak Password (Suggestions: add uppercase, digit, special character).</w:t>
      </w:r>
    </w:p>
    <w:p>
      <w:r>
        <w:t>Example 2: Password = 'Abc1234' → Moderate Password (Suggestion: add special character).</w:t>
      </w:r>
    </w:p>
    <w:p>
      <w:r>
        <w:t>Example 3: Password = 'Abc123!@' → Strong Password.</w:t>
      </w:r>
    </w:p>
    <w:p>
      <w:pPr>
        <w:pStyle w:val="Heading1"/>
      </w:pPr>
      <w:r>
        <w:t>Conclusion</w:t>
      </w:r>
    </w:p>
    <w:p>
      <w:r>
        <w:t>This project demonstrates the importance of password security and helps users understand how to create stronger passwords. The tool is lightweight, user-friendly, and can be extended with advanced features such as color coding, show/hide password, and saving results to a file. It serves as an excellent mini-project for learning both cybersecurity basics and Python GUI development.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